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68B05" w14:textId="7BE1BFBC" w:rsidR="000B5C66" w:rsidRPr="000B5C66" w:rsidRDefault="000B5C66" w:rsidP="000B5C66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669976" wp14:editId="46A2B979">
            <wp:simplePos x="0" y="0"/>
            <wp:positionH relativeFrom="column">
              <wp:posOffset>4229100</wp:posOffset>
            </wp:positionH>
            <wp:positionV relativeFrom="paragraph">
              <wp:posOffset>0</wp:posOffset>
            </wp:positionV>
            <wp:extent cx="2114550" cy="1361440"/>
            <wp:effectExtent l="0" t="0" r="0" b="0"/>
            <wp:wrapThrough wrapText="bothSides">
              <wp:wrapPolygon edited="0">
                <wp:start x="0" y="0"/>
                <wp:lineTo x="0" y="21157"/>
                <wp:lineTo x="21405" y="21157"/>
                <wp:lineTo x="21405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6218178_3191374750887955_7897177013062991872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0B71" w:rsidRPr="00470B71">
        <w:t>2nd Ain Shams Computer Vision Competition</w:t>
      </w:r>
    </w:p>
    <w:p w14:paraId="487C3CAF" w14:textId="2968D45A" w:rsidR="003312ED" w:rsidRDefault="00C92C41" w:rsidP="006A5D45">
      <w:pPr>
        <w:pStyle w:val="Title"/>
      </w:pPr>
      <w:r>
        <w:br/>
      </w:r>
      <w:r w:rsidR="006A5D45">
        <w:t>Pseudocode converter</w:t>
      </w:r>
    </w:p>
    <w:p w14:paraId="6130E4F5" w14:textId="77777777" w:rsidR="003312ED" w:rsidRDefault="00F372C7">
      <w:pPr>
        <w:pStyle w:val="Heading1"/>
      </w:pPr>
      <w:sdt>
        <w:sdtPr>
          <w:alias w:val="Overview:"/>
          <w:tag w:val="Overview:"/>
          <w:id w:val="1877890496"/>
          <w:placeholder>
            <w:docPart w:val="C98D2F61A2C74B5B9ABE1330CFA9575E"/>
          </w:placeholder>
          <w:temporary/>
          <w:showingPlcHdr/>
          <w15:appearance w15:val="hidden"/>
        </w:sdtPr>
        <w:sdtEndPr/>
        <w:sdtContent>
          <w:r w:rsidR="000A0612">
            <w:t>Overview</w:t>
          </w:r>
        </w:sdtContent>
      </w:sdt>
    </w:p>
    <w:p w14:paraId="2BCC6D9C" w14:textId="6ECF6B6B" w:rsidR="003312ED" w:rsidRPr="00BE0224" w:rsidRDefault="00913FAD">
      <w:pPr>
        <w:pStyle w:val="Heading2"/>
        <w:rPr>
          <w:sz w:val="32"/>
          <w:szCs w:val="32"/>
        </w:rPr>
      </w:pPr>
      <w:r w:rsidRPr="00BE0224">
        <w:rPr>
          <w:sz w:val="32"/>
          <w:szCs w:val="32"/>
        </w:rPr>
        <w:t xml:space="preserve">Problem definition 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6D47F949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5C95D502" w14:textId="59B22E2D" w:rsidR="005D4DC9" w:rsidRDefault="005D4DC9" w:rsidP="004A11F5">
            <w:pPr>
              <w:jc w:val="left"/>
            </w:pPr>
          </w:p>
        </w:tc>
        <w:tc>
          <w:tcPr>
            <w:tcW w:w="4692" w:type="pct"/>
          </w:tcPr>
          <w:p w14:paraId="56437378" w14:textId="77777777" w:rsidR="00BE0224" w:rsidRDefault="00BE0224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E0224">
              <w:rPr>
                <w:sz w:val="22"/>
                <w:szCs w:val="22"/>
              </w:rPr>
              <w:t xml:space="preserve">When an innovative person has an idea and don’t know how to implement it because of programming skill problem what can he </w:t>
            </w:r>
            <w:proofErr w:type="gramStart"/>
            <w:r w:rsidRPr="00BE0224">
              <w:rPr>
                <w:sz w:val="22"/>
                <w:szCs w:val="22"/>
              </w:rPr>
              <w:t>do ?!!</w:t>
            </w:r>
            <w:proofErr w:type="gramEnd"/>
          </w:p>
          <w:p w14:paraId="7E45E056" w14:textId="069A6375" w:rsidR="00470B71" w:rsidRDefault="00BE0224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When you are in hurry and write some lines describ</w:t>
            </w:r>
            <w:r w:rsidR="00470B71">
              <w:rPr>
                <w:sz w:val="22"/>
                <w:szCs w:val="22"/>
              </w:rPr>
              <w:t xml:space="preserve">ing </w:t>
            </w:r>
            <w:r>
              <w:rPr>
                <w:sz w:val="22"/>
                <w:szCs w:val="22"/>
              </w:rPr>
              <w:t xml:space="preserve">what your program will do and want a quick implementation </w:t>
            </w:r>
            <w:r w:rsidR="00470B71">
              <w:rPr>
                <w:sz w:val="22"/>
                <w:szCs w:val="22"/>
              </w:rPr>
              <w:t>…</w:t>
            </w:r>
          </w:p>
          <w:p w14:paraId="1FDC9B8B" w14:textId="3D29842A" w:rsidR="00335970" w:rsidRPr="00BE0224" w:rsidRDefault="00470B71" w:rsidP="000E0C84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 have the solution </w:t>
            </w:r>
            <w:r w:rsidRPr="00470B71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2"/>
                <w:szCs w:val="22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</w:tbl>
    <w:p w14:paraId="7D3364E5" w14:textId="77777777" w:rsidR="003312ED" w:rsidRDefault="003312ED"/>
    <w:p w14:paraId="37B29D4D" w14:textId="039BE794" w:rsidR="003312ED" w:rsidRPr="00BE0224" w:rsidRDefault="00913FAD">
      <w:pPr>
        <w:pStyle w:val="Heading2"/>
        <w:rPr>
          <w:sz w:val="32"/>
          <w:szCs w:val="32"/>
        </w:rPr>
      </w:pPr>
      <w:r w:rsidRPr="00BE0224">
        <w:rPr>
          <w:sz w:val="32"/>
          <w:szCs w:val="32"/>
        </w:rPr>
        <w:t xml:space="preserve">Project description 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1634F291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5A497367" w14:textId="717699CB" w:rsidR="005D4DC9" w:rsidRDefault="005D4DC9" w:rsidP="007664E8"/>
        </w:tc>
        <w:tc>
          <w:tcPr>
            <w:tcW w:w="4692" w:type="pct"/>
          </w:tcPr>
          <w:p w14:paraId="4EDD2DDA" w14:textId="7CC003D0" w:rsidR="00335970" w:rsidRPr="00335970" w:rsidRDefault="00470B71" w:rsidP="000E0C84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70B71">
              <w:rPr>
                <w:sz w:val="22"/>
                <w:szCs w:val="22"/>
              </w:rPr>
              <w:t xml:space="preserve">An application which convert a simple </w:t>
            </w:r>
            <w:proofErr w:type="spellStart"/>
            <w:r w:rsidRPr="00470B71">
              <w:rPr>
                <w:sz w:val="22"/>
                <w:szCs w:val="22"/>
              </w:rPr>
              <w:t>pseud</w:t>
            </w:r>
            <w:r>
              <w:rPr>
                <w:sz w:val="22"/>
                <w:szCs w:val="22"/>
              </w:rPr>
              <w:t>e</w:t>
            </w:r>
            <w:r w:rsidRPr="00470B71">
              <w:rPr>
                <w:sz w:val="22"/>
                <w:szCs w:val="22"/>
              </w:rPr>
              <w:t>code</w:t>
            </w:r>
            <w:proofErr w:type="spellEnd"/>
            <w:r w:rsidRPr="00470B71">
              <w:rPr>
                <w:sz w:val="22"/>
                <w:szCs w:val="22"/>
              </w:rPr>
              <w:t xml:space="preserve"> lines</w:t>
            </w:r>
            <w:r>
              <w:rPr>
                <w:sz w:val="22"/>
                <w:szCs w:val="22"/>
              </w:rPr>
              <w:t xml:space="preserve"> scanned from an image</w:t>
            </w:r>
            <w:r w:rsidRPr="00470B71">
              <w:rPr>
                <w:sz w:val="22"/>
                <w:szCs w:val="22"/>
              </w:rPr>
              <w:t xml:space="preserve"> to a programming language such as C++ or Python</w:t>
            </w:r>
            <w:r>
              <w:rPr>
                <w:sz w:val="22"/>
                <w:szCs w:val="22"/>
              </w:rPr>
              <w:t xml:space="preserve"> or other language using python</w:t>
            </w:r>
            <w:r w:rsidR="00595643">
              <w:rPr>
                <w:sz w:val="22"/>
                <w:szCs w:val="22"/>
              </w:rPr>
              <w:t xml:space="preserve"> and image processing </w:t>
            </w:r>
            <w:proofErr w:type="gramStart"/>
            <w:r w:rsidR="00595643">
              <w:rPr>
                <w:sz w:val="22"/>
                <w:szCs w:val="22"/>
              </w:rPr>
              <w:t>libraries</w:t>
            </w:r>
            <w:r>
              <w:rPr>
                <w:sz w:val="22"/>
                <w:szCs w:val="22"/>
              </w:rPr>
              <w:t xml:space="preserve"> .</w:t>
            </w:r>
            <w:proofErr w:type="gramEnd"/>
          </w:p>
        </w:tc>
      </w:tr>
    </w:tbl>
    <w:p w14:paraId="084A6D83" w14:textId="77777777" w:rsidR="003312ED" w:rsidRDefault="003312ED"/>
    <w:p w14:paraId="2A57DCFC" w14:textId="06C92AA8" w:rsidR="003312ED" w:rsidRPr="00BE0224" w:rsidRDefault="00913FAD">
      <w:pPr>
        <w:pStyle w:val="Heading2"/>
        <w:rPr>
          <w:sz w:val="32"/>
          <w:szCs w:val="32"/>
        </w:rPr>
      </w:pPr>
      <w:r w:rsidRPr="00BE0224">
        <w:rPr>
          <w:sz w:val="32"/>
          <w:szCs w:val="32"/>
        </w:rPr>
        <w:t>P</w:t>
      </w:r>
      <w:r w:rsidRPr="00BE0224">
        <w:rPr>
          <w:sz w:val="32"/>
          <w:szCs w:val="32"/>
        </w:rPr>
        <w:t>roject implementation plan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6FEDBBB3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7C57156" w14:textId="1DBA4DD4" w:rsidR="005D4DC9" w:rsidRPr="002742E9" w:rsidRDefault="005D4DC9" w:rsidP="007664E8">
            <w:pPr>
              <w:rPr>
                <w:i/>
                <w:iCs/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4692" w:type="pct"/>
          </w:tcPr>
          <w:p w14:paraId="74760EBF" w14:textId="6F0987E5" w:rsidR="006657FA" w:rsidRDefault="002742E9" w:rsidP="00335970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742E9">
              <w:rPr>
                <w:sz w:val="22"/>
                <w:szCs w:val="22"/>
              </w:rPr>
              <w:t xml:space="preserve">The project will be implemented through </w:t>
            </w:r>
            <w:r w:rsidRPr="006657FA">
              <w:rPr>
                <w:b/>
                <w:bCs/>
                <w:sz w:val="22"/>
                <w:szCs w:val="22"/>
              </w:rPr>
              <w:t>four</w:t>
            </w:r>
            <w:r w:rsidRPr="002742E9">
              <w:rPr>
                <w:sz w:val="22"/>
                <w:szCs w:val="22"/>
              </w:rPr>
              <w:t xml:space="preserve"> main </w:t>
            </w:r>
            <w:proofErr w:type="gramStart"/>
            <w:r w:rsidRPr="002742E9">
              <w:rPr>
                <w:sz w:val="22"/>
                <w:szCs w:val="22"/>
              </w:rPr>
              <w:t xml:space="preserve">stages </w:t>
            </w:r>
            <w:r w:rsidR="006657FA">
              <w:rPr>
                <w:sz w:val="22"/>
                <w:szCs w:val="22"/>
              </w:rPr>
              <w:t>.</w:t>
            </w:r>
            <w:proofErr w:type="gramEnd"/>
          </w:p>
          <w:p w14:paraId="7D21CA1F" w14:textId="61CE3534" w:rsidR="002742E9" w:rsidRPr="006657FA" w:rsidRDefault="002742E9" w:rsidP="002742E9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6657FA">
              <w:rPr>
                <w:b/>
                <w:bCs/>
                <w:i w:val="0"/>
                <w:iCs w:val="0"/>
                <w:sz w:val="22"/>
                <w:szCs w:val="22"/>
              </w:rPr>
              <w:t>1.</w:t>
            </w:r>
            <w:r w:rsidR="006657FA" w:rsidRPr="006657FA">
              <w:rPr>
                <w:b/>
                <w:bCs/>
                <w:sz w:val="22"/>
                <w:szCs w:val="22"/>
              </w:rPr>
              <w:t xml:space="preserve"> </w:t>
            </w:r>
            <w:r w:rsidRPr="006657FA">
              <w:rPr>
                <w:b/>
                <w:bCs/>
                <w:sz w:val="22"/>
                <w:szCs w:val="22"/>
              </w:rPr>
              <w:t>Image acquisition and preprocessing</w:t>
            </w:r>
          </w:p>
          <w:p w14:paraId="69FBAFFC" w14:textId="05E551AD" w:rsidR="002742E9" w:rsidRDefault="002742E9" w:rsidP="002742E9">
            <w:pPr>
              <w:pStyle w:val="TipText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Scanning the image containing the required </w:t>
            </w:r>
            <w:proofErr w:type="spellStart"/>
            <w:r>
              <w:rPr>
                <w:sz w:val="22"/>
                <w:szCs w:val="22"/>
              </w:rPr>
              <w:t>pseuodocode</w:t>
            </w:r>
            <w:proofErr w:type="spellEnd"/>
            <w:r>
              <w:rPr>
                <w:sz w:val="22"/>
                <w:szCs w:val="22"/>
              </w:rPr>
              <w:t xml:space="preserve"> to </w:t>
            </w:r>
            <w:proofErr w:type="gramStart"/>
            <w:r>
              <w:rPr>
                <w:sz w:val="22"/>
                <w:szCs w:val="22"/>
              </w:rPr>
              <w:t>convert .</w:t>
            </w:r>
            <w:proofErr w:type="gramEnd"/>
          </w:p>
          <w:p w14:paraId="76DD3104" w14:textId="5D15D921" w:rsidR="000E0C84" w:rsidRPr="000E0C84" w:rsidRDefault="006657FA" w:rsidP="000E0C84">
            <w:pPr>
              <w:pStyle w:val="TipText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Transform the scanned image to binary </w:t>
            </w:r>
            <w:proofErr w:type="gramStart"/>
            <w:r>
              <w:rPr>
                <w:sz w:val="22"/>
                <w:szCs w:val="22"/>
              </w:rPr>
              <w:t>image</w:t>
            </w:r>
            <w:r w:rsidR="000E0C84">
              <w:rPr>
                <w:sz w:val="22"/>
                <w:szCs w:val="22"/>
              </w:rPr>
              <w:t xml:space="preserve"> ,</w:t>
            </w:r>
            <w:proofErr w:type="gramEnd"/>
            <w:r w:rsidR="000E0C84">
              <w:rPr>
                <w:sz w:val="22"/>
                <w:szCs w:val="22"/>
              </w:rPr>
              <w:t xml:space="preserve"> m</w:t>
            </w:r>
            <w:r w:rsidRPr="000E0C84">
              <w:rPr>
                <w:sz w:val="22"/>
                <w:szCs w:val="22"/>
              </w:rPr>
              <w:t xml:space="preserve">ake noise rejection and all the needed image preprocessing </w:t>
            </w:r>
            <w:r w:rsidR="006D4EBE" w:rsidRPr="000E0C84">
              <w:rPr>
                <w:sz w:val="22"/>
                <w:szCs w:val="22"/>
              </w:rPr>
              <w:t>.</w:t>
            </w:r>
          </w:p>
          <w:p w14:paraId="025FF311" w14:textId="50227AB0" w:rsidR="006657FA" w:rsidRDefault="002742E9" w:rsidP="006657F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742E9">
              <w:rPr>
                <w:sz w:val="22"/>
                <w:szCs w:val="22"/>
              </w:rPr>
              <w:t>2.</w:t>
            </w:r>
            <w:r w:rsidR="006657FA">
              <w:rPr>
                <w:sz w:val="22"/>
                <w:szCs w:val="22"/>
              </w:rPr>
              <w:t xml:space="preserve"> </w:t>
            </w:r>
            <w:r w:rsidRPr="006657FA">
              <w:rPr>
                <w:b/>
                <w:bCs/>
                <w:sz w:val="22"/>
                <w:szCs w:val="22"/>
              </w:rPr>
              <w:t>Extracting the text from the scanned image</w:t>
            </w:r>
          </w:p>
          <w:p w14:paraId="33D81E3F" w14:textId="4F011811" w:rsidR="006657FA" w:rsidRDefault="006657FA" w:rsidP="006657FA">
            <w:pPr>
              <w:pStyle w:val="TipText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Determine the layout of the </w:t>
            </w:r>
            <w:proofErr w:type="gramStart"/>
            <w:r>
              <w:rPr>
                <w:sz w:val="22"/>
                <w:szCs w:val="22"/>
              </w:rPr>
              <w:t>image .</w:t>
            </w:r>
            <w:proofErr w:type="gramEnd"/>
          </w:p>
          <w:p w14:paraId="37A82292" w14:textId="02CF02D0" w:rsidR="000E0C84" w:rsidRPr="000E0C84" w:rsidRDefault="006657FA" w:rsidP="000E0C84">
            <w:pPr>
              <w:pStyle w:val="TipText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Apply the </w:t>
            </w:r>
            <w:proofErr w:type="gramStart"/>
            <w:r>
              <w:rPr>
                <w:sz w:val="22"/>
                <w:szCs w:val="22"/>
              </w:rPr>
              <w:t>OCR  ‘</w:t>
            </w:r>
            <w:proofErr w:type="gramEnd"/>
            <w:r>
              <w:rPr>
                <w:sz w:val="22"/>
                <w:szCs w:val="22"/>
              </w:rPr>
              <w:t xml:space="preserve">Optical Character Recognition’ algorithm to extract the pseudocode lines . </w:t>
            </w:r>
          </w:p>
          <w:p w14:paraId="79DE5448" w14:textId="77777777" w:rsidR="006657FA" w:rsidRPr="002742E9" w:rsidRDefault="006657FA" w:rsidP="006657FA">
            <w:pPr>
              <w:pStyle w:val="TipTex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6B3B2443" w14:textId="2DAC9024" w:rsidR="002742E9" w:rsidRPr="006657FA" w:rsidRDefault="002742E9" w:rsidP="002742E9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6657FA">
              <w:rPr>
                <w:b/>
                <w:bCs/>
                <w:sz w:val="22"/>
                <w:szCs w:val="22"/>
              </w:rPr>
              <w:t>3.</w:t>
            </w:r>
            <w:r w:rsidR="006657FA" w:rsidRPr="006657FA">
              <w:rPr>
                <w:b/>
                <w:bCs/>
                <w:sz w:val="22"/>
                <w:szCs w:val="22"/>
              </w:rPr>
              <w:t xml:space="preserve"> </w:t>
            </w:r>
            <w:r w:rsidRPr="006657FA">
              <w:rPr>
                <w:b/>
                <w:bCs/>
                <w:sz w:val="22"/>
                <w:szCs w:val="22"/>
              </w:rPr>
              <w:t>Converting the pseudocode text to a programming implementation</w:t>
            </w:r>
          </w:p>
          <w:p w14:paraId="5187AC98" w14:textId="5F629CC0" w:rsidR="006657FA" w:rsidRDefault="00505AB2" w:rsidP="006657FA">
            <w:pPr>
              <w:pStyle w:val="TipText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Parse and analyze the extracted </w:t>
            </w:r>
            <w:proofErr w:type="gramStart"/>
            <w:r>
              <w:rPr>
                <w:sz w:val="22"/>
                <w:szCs w:val="22"/>
              </w:rPr>
              <w:t>text .</w:t>
            </w:r>
            <w:proofErr w:type="gramEnd"/>
          </w:p>
          <w:p w14:paraId="2BA4417E" w14:textId="72469366" w:rsidR="00505AB2" w:rsidRDefault="00505AB2" w:rsidP="00505AB2">
            <w:pPr>
              <w:pStyle w:val="TipText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Convert each line with the corresponding code with the selected programming </w:t>
            </w:r>
            <w:proofErr w:type="gramStart"/>
            <w:r>
              <w:rPr>
                <w:sz w:val="22"/>
                <w:szCs w:val="22"/>
              </w:rPr>
              <w:t>language .</w:t>
            </w:r>
            <w:proofErr w:type="gramEnd"/>
          </w:p>
          <w:p w14:paraId="1891B548" w14:textId="40C95E53" w:rsidR="00505AB2" w:rsidRPr="00505AB2" w:rsidRDefault="00505AB2" w:rsidP="00505AB2">
            <w:pPr>
              <w:pStyle w:val="TipText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Integrate all the converted code to form a program illustrate the goal of the </w:t>
            </w:r>
            <w:proofErr w:type="gramStart"/>
            <w:r>
              <w:rPr>
                <w:sz w:val="22"/>
                <w:szCs w:val="22"/>
              </w:rPr>
              <w:t xml:space="preserve">pseudocode </w:t>
            </w:r>
            <w:r w:rsidR="00DD76BB">
              <w:rPr>
                <w:sz w:val="22"/>
                <w:szCs w:val="22"/>
              </w:rPr>
              <w:t>.</w:t>
            </w:r>
            <w:proofErr w:type="gramEnd"/>
          </w:p>
          <w:p w14:paraId="5B043646" w14:textId="61544FB5" w:rsidR="002742E9" w:rsidRPr="006657FA" w:rsidRDefault="002742E9" w:rsidP="002742E9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6657FA">
              <w:rPr>
                <w:b/>
                <w:bCs/>
                <w:sz w:val="22"/>
                <w:szCs w:val="22"/>
              </w:rPr>
              <w:t>4.</w:t>
            </w:r>
            <w:r w:rsidR="006657FA" w:rsidRPr="006657FA">
              <w:rPr>
                <w:b/>
                <w:bCs/>
                <w:sz w:val="22"/>
                <w:szCs w:val="22"/>
              </w:rPr>
              <w:t xml:space="preserve"> </w:t>
            </w:r>
            <w:r w:rsidRPr="006657FA">
              <w:rPr>
                <w:b/>
                <w:bCs/>
                <w:sz w:val="22"/>
                <w:szCs w:val="22"/>
              </w:rPr>
              <w:t xml:space="preserve">User interface with a web application  </w:t>
            </w:r>
          </w:p>
          <w:p w14:paraId="4DACC65B" w14:textId="0AE366C3" w:rsidR="00DD76BB" w:rsidRDefault="00DD76BB" w:rsidP="00DD76BB">
            <w:pPr>
              <w:pStyle w:val="TipText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Implement a web application where you </w:t>
            </w:r>
            <w:proofErr w:type="gramStart"/>
            <w:r>
              <w:rPr>
                <w:sz w:val="22"/>
                <w:szCs w:val="22"/>
              </w:rPr>
              <w:t>can :</w:t>
            </w:r>
            <w:proofErr w:type="gramEnd"/>
          </w:p>
          <w:p w14:paraId="04B29DCF" w14:textId="77777777" w:rsidR="006657FA" w:rsidRDefault="00DD76BB" w:rsidP="00DD76BB">
            <w:pPr>
              <w:pStyle w:val="TipText"/>
              <w:numPr>
                <w:ilvl w:val="3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D76BB">
              <w:rPr>
                <w:sz w:val="22"/>
                <w:szCs w:val="22"/>
              </w:rPr>
              <w:t xml:space="preserve">upload your image </w:t>
            </w:r>
          </w:p>
          <w:p w14:paraId="6AC7D082" w14:textId="78F1BC2B" w:rsidR="00DD76BB" w:rsidRDefault="00DD76BB" w:rsidP="00DD76BB">
            <w:pPr>
              <w:pStyle w:val="TipText"/>
              <w:numPr>
                <w:ilvl w:val="3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write pseudocode lines in a specified text box </w:t>
            </w:r>
          </w:p>
          <w:p w14:paraId="7F3CCEDE" w14:textId="5AD92663" w:rsidR="00DD76BB" w:rsidRDefault="00DD76BB" w:rsidP="00DD76BB">
            <w:pPr>
              <w:pStyle w:val="TipText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Display the output </w:t>
            </w:r>
            <w:proofErr w:type="gramStart"/>
            <w:r>
              <w:rPr>
                <w:sz w:val="22"/>
                <w:szCs w:val="22"/>
              </w:rPr>
              <w:t>code .</w:t>
            </w:r>
            <w:proofErr w:type="gramEnd"/>
          </w:p>
          <w:p w14:paraId="73F6E2BD" w14:textId="26F4B4E3" w:rsidR="00DD76BB" w:rsidRPr="00DD76BB" w:rsidRDefault="00DD76BB" w:rsidP="00DD76BB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22"/>
                <w:szCs w:val="22"/>
              </w:rPr>
            </w:pPr>
            <w:r w:rsidRPr="00DD76BB">
              <w:rPr>
                <w:sz w:val="22"/>
                <w:szCs w:val="22"/>
              </w:rPr>
              <w:t>Why web</w:t>
            </w:r>
            <w:r>
              <w:rPr>
                <w:sz w:val="22"/>
                <w:szCs w:val="22"/>
              </w:rPr>
              <w:t xml:space="preserve"> not </w:t>
            </w:r>
            <w:proofErr w:type="gramStart"/>
            <w:r>
              <w:rPr>
                <w:sz w:val="22"/>
                <w:szCs w:val="22"/>
              </w:rPr>
              <w:t xml:space="preserve">android </w:t>
            </w:r>
            <w:r w:rsidRPr="00DD76BB">
              <w:rPr>
                <w:sz w:val="22"/>
                <w:szCs w:val="22"/>
              </w:rPr>
              <w:t>?</w:t>
            </w:r>
            <w:proofErr w:type="gramEnd"/>
            <w:r w:rsidRPr="00DD76B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 w:rsidRPr="00DD76BB">
              <w:rPr>
                <w:i/>
                <w:iCs/>
                <w:color w:val="595959" w:themeColor="text1" w:themeTint="A6"/>
                <w:sz w:val="22"/>
                <w:szCs w:val="22"/>
              </w:rPr>
              <w:t xml:space="preserve">to allow users to access the application without downloading any </w:t>
            </w:r>
            <w:proofErr w:type="gramStart"/>
            <w:r w:rsidRPr="00DD76BB">
              <w:rPr>
                <w:i/>
                <w:iCs/>
                <w:color w:val="595959" w:themeColor="text1" w:themeTint="A6"/>
                <w:sz w:val="22"/>
                <w:szCs w:val="22"/>
              </w:rPr>
              <w:t>software</w:t>
            </w:r>
            <w:r w:rsidR="002F3AB1">
              <w:rPr>
                <w:i/>
                <w:iCs/>
                <w:color w:val="595959" w:themeColor="text1" w:themeTint="A6"/>
                <w:sz w:val="22"/>
                <w:szCs w:val="22"/>
              </w:rPr>
              <w:t xml:space="preserve"> .</w:t>
            </w:r>
            <w:proofErr w:type="gramEnd"/>
          </w:p>
          <w:p w14:paraId="3C99B627" w14:textId="5C8BEE2B" w:rsidR="00DD76BB" w:rsidRPr="00DD76BB" w:rsidRDefault="00DD76BB" w:rsidP="00DD76BB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0E46B173" w14:textId="77777777" w:rsidR="003312ED" w:rsidRDefault="003312ED"/>
    <w:p w14:paraId="37C165F4" w14:textId="5BAE0592" w:rsidR="003312ED" w:rsidRPr="00BE0224" w:rsidRDefault="007A623F">
      <w:pPr>
        <w:pStyle w:val="Heading2"/>
        <w:rPr>
          <w:sz w:val="32"/>
          <w:szCs w:val="32"/>
        </w:rPr>
      </w:pPr>
      <w:r w:rsidRPr="00BE0224">
        <w:rPr>
          <w:sz w:val="32"/>
          <w:szCs w:val="32"/>
        </w:rPr>
        <w:t>T</w:t>
      </w:r>
      <w:r w:rsidRPr="00BE0224">
        <w:rPr>
          <w:sz w:val="32"/>
          <w:szCs w:val="32"/>
        </w:rPr>
        <w:t>eam members roles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41B64DBD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1711052" w14:textId="5BBAB963" w:rsidR="005D4DC9" w:rsidRDefault="005D4DC9" w:rsidP="007664E8"/>
        </w:tc>
        <w:tc>
          <w:tcPr>
            <w:tcW w:w="4692" w:type="pct"/>
          </w:tcPr>
          <w:p w14:paraId="042B95B0" w14:textId="77777777" w:rsidR="005D4DC9" w:rsidRDefault="00335970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 it is the initial phase and we still don’t know the complexity of each stage </w:t>
            </w:r>
            <w:proofErr w:type="gramStart"/>
            <w:r>
              <w:rPr>
                <w:sz w:val="22"/>
                <w:szCs w:val="22"/>
              </w:rPr>
              <w:t>so ,</w:t>
            </w:r>
            <w:proofErr w:type="gramEnd"/>
            <w:r>
              <w:rPr>
                <w:sz w:val="22"/>
                <w:szCs w:val="22"/>
              </w:rPr>
              <w:t xml:space="preserve"> we will divide these four stages on the team members as all the team will work with an equally divided load .</w:t>
            </w:r>
          </w:p>
          <w:p w14:paraId="398BC2A0" w14:textId="6D5C2CB2" w:rsidR="00335970" w:rsidRPr="00335970" w:rsidRDefault="00335970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50FB53FA" w14:textId="18342D86" w:rsidR="002F3AB1" w:rsidRDefault="002F3AB1"/>
    <w:p w14:paraId="4683A4D1" w14:textId="77777777" w:rsidR="000E0C84" w:rsidRPr="000E0C84" w:rsidRDefault="000E0C84" w:rsidP="000E0C84">
      <w:pPr>
        <w:keepNext/>
        <w:keepLines/>
        <w:numPr>
          <w:ilvl w:val="0"/>
          <w:numId w:val="4"/>
        </w:numPr>
        <w:spacing w:before="360" w:after="120" w:line="240" w:lineRule="auto"/>
        <w:ind w:left="0" w:firstLine="0"/>
        <w:outlineLvl w:val="1"/>
        <w:rPr>
          <w:b/>
          <w:bCs/>
          <w:color w:val="2E74B5" w:themeColor="accent1" w:themeShade="BF"/>
          <w:sz w:val="32"/>
          <w:szCs w:val="32"/>
        </w:rPr>
      </w:pPr>
      <w:r w:rsidRPr="000E0C84">
        <w:rPr>
          <w:b/>
          <w:bCs/>
          <w:color w:val="2E74B5" w:themeColor="accent1" w:themeShade="BF"/>
          <w:sz w:val="32"/>
          <w:szCs w:val="32"/>
        </w:rPr>
        <w:t>Extra features to be added if it is possible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0E0C84" w:rsidRPr="000E0C84" w14:paraId="31626331" w14:textId="77777777" w:rsidTr="00F47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356C862" w14:textId="77777777" w:rsidR="000E0C84" w:rsidRPr="000E0C84" w:rsidRDefault="000E0C84" w:rsidP="000E0C84">
            <w:pPr>
              <w:jc w:val="left"/>
              <w:rPr>
                <w:i/>
                <w:iCs/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4692" w:type="pct"/>
          </w:tcPr>
          <w:p w14:paraId="73522500" w14:textId="77777777" w:rsidR="000E0C84" w:rsidRPr="000E0C84" w:rsidRDefault="000E0C84" w:rsidP="000E0C84">
            <w:pPr>
              <w:spacing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22"/>
                <w:szCs w:val="22"/>
              </w:rPr>
            </w:pPr>
            <w:r w:rsidRPr="000E0C84">
              <w:rPr>
                <w:i/>
                <w:iCs/>
                <w:color w:val="595959" w:themeColor="text1" w:themeTint="A6"/>
                <w:sz w:val="22"/>
                <w:szCs w:val="22"/>
              </w:rPr>
              <w:t xml:space="preserve">Integrate the application with an online complier to execute the </w:t>
            </w:r>
            <w:proofErr w:type="gramStart"/>
            <w:r w:rsidRPr="000E0C84">
              <w:rPr>
                <w:i/>
                <w:iCs/>
                <w:color w:val="595959" w:themeColor="text1" w:themeTint="A6"/>
                <w:sz w:val="22"/>
                <w:szCs w:val="22"/>
              </w:rPr>
              <w:t>code .</w:t>
            </w:r>
            <w:proofErr w:type="gramEnd"/>
          </w:p>
        </w:tc>
      </w:tr>
    </w:tbl>
    <w:p w14:paraId="268421C0" w14:textId="77777777" w:rsidR="000E0C84" w:rsidRPr="000E0C84" w:rsidRDefault="000E0C84" w:rsidP="000E0C84">
      <w:pPr>
        <w:rPr>
          <w:i/>
          <w:iCs/>
          <w:color w:val="595959" w:themeColor="text1" w:themeTint="A6"/>
          <w:sz w:val="22"/>
          <w:szCs w:val="22"/>
        </w:rPr>
      </w:pPr>
    </w:p>
    <w:p w14:paraId="24C32115" w14:textId="6CD8ED54" w:rsidR="000E0C84" w:rsidRDefault="000E0C84"/>
    <w:p w14:paraId="5915B363" w14:textId="77777777" w:rsidR="000E0C84" w:rsidRDefault="000E0C84"/>
    <w:p w14:paraId="38FCE123" w14:textId="6ECD895E" w:rsidR="003312ED" w:rsidRPr="00BE0224" w:rsidRDefault="007A623F">
      <w:pPr>
        <w:pStyle w:val="Heading2"/>
        <w:rPr>
          <w:sz w:val="32"/>
          <w:szCs w:val="32"/>
        </w:rPr>
      </w:pPr>
      <w:r w:rsidRPr="00BE0224">
        <w:rPr>
          <w:sz w:val="32"/>
          <w:szCs w:val="32"/>
        </w:rPr>
        <w:lastRenderedPageBreak/>
        <w:t>I</w:t>
      </w:r>
      <w:r w:rsidRPr="00BE0224">
        <w:rPr>
          <w:sz w:val="32"/>
          <w:szCs w:val="32"/>
        </w:rPr>
        <w:t>mage samples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7012BDF3" w14:textId="77777777" w:rsidTr="007664E8">
        <w:tc>
          <w:tcPr>
            <w:tcW w:w="308" w:type="pct"/>
          </w:tcPr>
          <w:p w14:paraId="5855C8D1" w14:textId="6BE053FC" w:rsidR="005D4DC9" w:rsidRPr="002F3AB1" w:rsidRDefault="005D4DC9" w:rsidP="007664E8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4692" w:type="pct"/>
          </w:tcPr>
          <w:p w14:paraId="70B2478E" w14:textId="100FE357" w:rsidR="005D4DC9" w:rsidRDefault="002F3AB1" w:rsidP="008D5E06">
            <w:pPr>
              <w:pStyle w:val="TipText"/>
              <w:rPr>
                <w:sz w:val="22"/>
                <w:szCs w:val="22"/>
              </w:rPr>
            </w:pPr>
            <w:r w:rsidRPr="002F3AB1">
              <w:rPr>
                <w:sz w:val="22"/>
                <w:szCs w:val="22"/>
              </w:rPr>
              <w:t xml:space="preserve">Samples of input </w:t>
            </w:r>
            <w:proofErr w:type="gramStart"/>
            <w:r w:rsidRPr="002F3AB1">
              <w:rPr>
                <w:sz w:val="22"/>
                <w:szCs w:val="22"/>
              </w:rPr>
              <w:t xml:space="preserve">image </w:t>
            </w:r>
            <w:r>
              <w:rPr>
                <w:sz w:val="22"/>
                <w:szCs w:val="22"/>
              </w:rPr>
              <w:t>:</w:t>
            </w:r>
            <w:proofErr w:type="gramEnd"/>
          </w:p>
          <w:p w14:paraId="1B13610B" w14:textId="77777777" w:rsidR="002F3AB1" w:rsidRDefault="002F3AB1" w:rsidP="008D5E06">
            <w:pPr>
              <w:pStyle w:val="TipText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670D2CF1" wp14:editId="6E62419E">
                  <wp:extent cx="2406584" cy="10382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56529002_275499116690847_7545433218883780608_n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631" cy="1039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9E57BC" w14:textId="77777777" w:rsidR="002F3AB1" w:rsidRDefault="002F3AB1" w:rsidP="008D5E06">
            <w:pPr>
              <w:pStyle w:val="TipText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7238984D" wp14:editId="3A6F4902">
                  <wp:extent cx="4219575" cy="274993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56337094_2157463861230331_7568904158594465792_n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2749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FCCFC6" w14:textId="77777777" w:rsidR="002F3AB1" w:rsidRDefault="002F3AB1" w:rsidP="008D5E06">
            <w:pPr>
              <w:pStyle w:val="TipText"/>
              <w:rPr>
                <w:sz w:val="22"/>
                <w:szCs w:val="22"/>
              </w:rPr>
            </w:pPr>
          </w:p>
          <w:p w14:paraId="031C1DBE" w14:textId="5A50B082" w:rsidR="002F3AB1" w:rsidRDefault="002F3AB1" w:rsidP="000E0C84">
            <w:pPr>
              <w:pStyle w:val="Tip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Sample</w:t>
            </w:r>
            <w:bookmarkStart w:id="0" w:name="_GoBack"/>
            <w:bookmarkEnd w:id="0"/>
            <w:r>
              <w:rPr>
                <w:sz w:val="22"/>
                <w:szCs w:val="22"/>
              </w:rPr>
              <w:t xml:space="preserve"> of output :</w:t>
            </w:r>
          </w:p>
          <w:p w14:paraId="6E911344" w14:textId="77777777" w:rsidR="000E0C84" w:rsidRDefault="000E0C84" w:rsidP="000E0C84">
            <w:pPr>
              <w:pStyle w:val="TipText"/>
              <w:rPr>
                <w:sz w:val="22"/>
                <w:szCs w:val="22"/>
              </w:rPr>
            </w:pPr>
          </w:p>
          <w:p w14:paraId="42358379" w14:textId="49BB808A" w:rsidR="002F3AB1" w:rsidRDefault="002F3AB1" w:rsidP="008D5E06">
            <w:pPr>
              <w:pStyle w:val="TipText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393F0BB8" wp14:editId="1A2FA225">
                  <wp:extent cx="4671164" cy="21526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56279951_285162825739369_3013088732610822144_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3556" cy="2167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05D03E" w14:textId="54D17902" w:rsidR="002F3AB1" w:rsidRPr="002F3AB1" w:rsidRDefault="002F3AB1" w:rsidP="008D5E06">
            <w:pPr>
              <w:pStyle w:val="TipText"/>
              <w:rPr>
                <w:sz w:val="22"/>
                <w:szCs w:val="22"/>
              </w:rPr>
            </w:pPr>
          </w:p>
        </w:tc>
      </w:tr>
    </w:tbl>
    <w:p w14:paraId="1A0E14FB" w14:textId="77777777" w:rsidR="003312ED" w:rsidRDefault="003312ED"/>
    <w:sectPr w:rsidR="003312ED">
      <w:footerReference w:type="default" r:id="rId11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22E1F4" w14:textId="77777777" w:rsidR="00F372C7" w:rsidRDefault="00F372C7">
      <w:pPr>
        <w:spacing w:after="0" w:line="240" w:lineRule="auto"/>
      </w:pPr>
      <w:r>
        <w:separator/>
      </w:r>
    </w:p>
  </w:endnote>
  <w:endnote w:type="continuationSeparator" w:id="0">
    <w:p w14:paraId="2A9721AD" w14:textId="77777777" w:rsidR="00F372C7" w:rsidRDefault="00F37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90CBF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A943B" w14:textId="77777777" w:rsidR="00F372C7" w:rsidRDefault="00F372C7">
      <w:pPr>
        <w:spacing w:after="0" w:line="240" w:lineRule="auto"/>
      </w:pPr>
      <w:r>
        <w:separator/>
      </w:r>
    </w:p>
  </w:footnote>
  <w:footnote w:type="continuationSeparator" w:id="0">
    <w:p w14:paraId="410BA999" w14:textId="77777777" w:rsidR="00F372C7" w:rsidRDefault="00F37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CE83E3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5C7AC7"/>
    <w:multiLevelType w:val="hybridMultilevel"/>
    <w:tmpl w:val="5E185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0D659C"/>
    <w:multiLevelType w:val="hybridMultilevel"/>
    <w:tmpl w:val="3654B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DD7E3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26B14F9"/>
    <w:multiLevelType w:val="multilevel"/>
    <w:tmpl w:val="FFDAD8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5FC3244"/>
    <w:multiLevelType w:val="hybridMultilevel"/>
    <w:tmpl w:val="52808C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52452A"/>
    <w:multiLevelType w:val="hybridMultilevel"/>
    <w:tmpl w:val="75FCD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8" w15:restartNumberingAfterBreak="0">
    <w:nsid w:val="52C21362"/>
    <w:multiLevelType w:val="hybridMultilevel"/>
    <w:tmpl w:val="81AC2B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A71DC4"/>
    <w:multiLevelType w:val="hybridMultilevel"/>
    <w:tmpl w:val="970AD228"/>
    <w:lvl w:ilvl="0" w:tplc="CB5AED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21" w15:restartNumberingAfterBreak="0">
    <w:nsid w:val="6A516AD4"/>
    <w:multiLevelType w:val="hybridMultilevel"/>
    <w:tmpl w:val="2A9861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9A1C13"/>
    <w:multiLevelType w:val="hybridMultilevel"/>
    <w:tmpl w:val="977620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20"/>
    <w:lvlOverride w:ilvl="0">
      <w:startOverride w:val="1"/>
    </w:lvlOverride>
  </w:num>
  <w:num w:numId="4">
    <w:abstractNumId w:val="12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8"/>
  </w:num>
  <w:num w:numId="24">
    <w:abstractNumId w:val="19"/>
  </w:num>
  <w:num w:numId="25">
    <w:abstractNumId w:val="22"/>
  </w:num>
  <w:num w:numId="26">
    <w:abstractNumId w:val="11"/>
  </w:num>
  <w:num w:numId="27">
    <w:abstractNumId w:val="15"/>
  </w:num>
  <w:num w:numId="28">
    <w:abstractNumId w:val="16"/>
  </w:num>
  <w:num w:numId="29">
    <w:abstractNumId w:val="13"/>
  </w:num>
  <w:num w:numId="30">
    <w:abstractNumId w:val="14"/>
  </w:num>
  <w:num w:numId="31">
    <w:abstractNumId w:val="10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41"/>
    <w:rsid w:val="00083B37"/>
    <w:rsid w:val="000A0612"/>
    <w:rsid w:val="000B5C66"/>
    <w:rsid w:val="000E0C84"/>
    <w:rsid w:val="001A728E"/>
    <w:rsid w:val="001E042A"/>
    <w:rsid w:val="00225505"/>
    <w:rsid w:val="002742E9"/>
    <w:rsid w:val="002F3AB1"/>
    <w:rsid w:val="003312ED"/>
    <w:rsid w:val="00335970"/>
    <w:rsid w:val="003E1341"/>
    <w:rsid w:val="004018C1"/>
    <w:rsid w:val="00470B71"/>
    <w:rsid w:val="004727F4"/>
    <w:rsid w:val="004A0A8D"/>
    <w:rsid w:val="004A11F5"/>
    <w:rsid w:val="00505AB2"/>
    <w:rsid w:val="00575B92"/>
    <w:rsid w:val="00595643"/>
    <w:rsid w:val="005D4DC9"/>
    <w:rsid w:val="005F7999"/>
    <w:rsid w:val="00626EDA"/>
    <w:rsid w:val="006657FA"/>
    <w:rsid w:val="006A5D45"/>
    <w:rsid w:val="006D4EBE"/>
    <w:rsid w:val="006D7FF8"/>
    <w:rsid w:val="00704472"/>
    <w:rsid w:val="00791457"/>
    <w:rsid w:val="007A623F"/>
    <w:rsid w:val="007F372E"/>
    <w:rsid w:val="008D5E06"/>
    <w:rsid w:val="008D6D77"/>
    <w:rsid w:val="00913FAD"/>
    <w:rsid w:val="00954BFF"/>
    <w:rsid w:val="00AA316B"/>
    <w:rsid w:val="00BC1FD2"/>
    <w:rsid w:val="00BE0224"/>
    <w:rsid w:val="00C92C41"/>
    <w:rsid w:val="00D57E3E"/>
    <w:rsid w:val="00DB24CB"/>
    <w:rsid w:val="00DD76BB"/>
    <w:rsid w:val="00DF5013"/>
    <w:rsid w:val="00E9640A"/>
    <w:rsid w:val="00EE3DEF"/>
    <w:rsid w:val="00F1586E"/>
    <w:rsid w:val="00F3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F71AEA"/>
  <w15:chartTrackingRefBased/>
  <w15:docId w15:val="{55EADF4B-4F24-4245-AD15-889C09634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0C84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unhideWhenUsed/>
    <w:qFormat/>
    <w:rsid w:val="002742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3AB1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AB1"/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ya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98D2F61A2C74B5B9ABE1330CFA95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B94098-3B59-4661-AFF7-06D270C66D38}"/>
      </w:docPartPr>
      <w:docPartBody>
        <w:p w:rsidR="00000000" w:rsidRDefault="00F35781">
          <w:pPr>
            <w:pStyle w:val="C98D2F61A2C74B5B9ABE1330CFA9575E"/>
          </w:pPr>
          <w:r>
            <w:t>Overview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20F"/>
    <w:rsid w:val="0022020F"/>
    <w:rsid w:val="00F3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6D600E0B1B46508A628C48AC157610">
    <w:name w:val="C36D600E0B1B46508A628C48AC157610"/>
  </w:style>
  <w:style w:type="paragraph" w:customStyle="1" w:styleId="C93FE5BBC3DB4DF1829877997A5B4534">
    <w:name w:val="C93FE5BBC3DB4DF1829877997A5B4534"/>
  </w:style>
  <w:style w:type="paragraph" w:customStyle="1" w:styleId="77E290B096BB45FB874C02F93469F713">
    <w:name w:val="77E290B096BB45FB874C02F93469F713"/>
  </w:style>
  <w:style w:type="paragraph" w:customStyle="1" w:styleId="C98D2F61A2C74B5B9ABE1330CFA9575E">
    <w:name w:val="C98D2F61A2C74B5B9ABE1330CFA9575E"/>
  </w:style>
  <w:style w:type="paragraph" w:customStyle="1" w:styleId="7CFD5C16535E4BCFBD551889864720BF">
    <w:name w:val="7CFD5C16535E4BCFBD551889864720BF"/>
  </w:style>
  <w:style w:type="paragraph" w:customStyle="1" w:styleId="DF1DC02BB2584BF5A09D04326F8F8E28">
    <w:name w:val="DF1DC02BB2584BF5A09D04326F8F8E28"/>
  </w:style>
  <w:style w:type="paragraph" w:customStyle="1" w:styleId="4617D383E22F4B28B44B803AE36874A5">
    <w:name w:val="4617D383E22F4B28B44B803AE36874A5"/>
  </w:style>
  <w:style w:type="paragraph" w:customStyle="1" w:styleId="803FC9F9E64C4998972770805F20CBB5">
    <w:name w:val="803FC9F9E64C4998972770805F20CBB5"/>
  </w:style>
  <w:style w:type="paragraph" w:customStyle="1" w:styleId="4F9DD32717C5414B8D08034319ABB316">
    <w:name w:val="4F9DD32717C5414B8D08034319ABB316"/>
  </w:style>
  <w:style w:type="paragraph" w:customStyle="1" w:styleId="2E9AD1AE839C4F86B54EA5420ADD7A93">
    <w:name w:val="2E9AD1AE839C4F86B54EA5420ADD7A93"/>
  </w:style>
  <w:style w:type="paragraph" w:customStyle="1" w:styleId="6E88373EFE9E4038ABF84E2DF81ABF9E">
    <w:name w:val="6E88373EFE9E4038ABF84E2DF81ABF9E"/>
  </w:style>
  <w:style w:type="paragraph" w:customStyle="1" w:styleId="6B7E16ECFD6E4955B9FED03EAE84BA5A">
    <w:name w:val="6B7E16ECFD6E4955B9FED03EAE84BA5A"/>
  </w:style>
  <w:style w:type="paragraph" w:customStyle="1" w:styleId="C3AD5A8A64C6481894075EF5EC96F654">
    <w:name w:val="C3AD5A8A64C6481894075EF5EC96F654"/>
  </w:style>
  <w:style w:type="paragraph" w:customStyle="1" w:styleId="D796E430563445E9860E5E208CA05CDA">
    <w:name w:val="D796E430563445E9860E5E208CA05CDA"/>
  </w:style>
  <w:style w:type="paragraph" w:customStyle="1" w:styleId="EE55BB94AE7E49CF8296F2D06441EC06">
    <w:name w:val="EE55BB94AE7E49CF8296F2D06441EC06"/>
  </w:style>
  <w:style w:type="paragraph" w:customStyle="1" w:styleId="FC4893942AEF486CADBD8548EDBB05DC">
    <w:name w:val="FC4893942AEF486CADBD8548EDBB05DC"/>
  </w:style>
  <w:style w:type="paragraph" w:customStyle="1" w:styleId="71FA13F5926F4FAE8777666648F568E8">
    <w:name w:val="71FA13F5926F4FAE8777666648F568E8"/>
  </w:style>
  <w:style w:type="paragraph" w:customStyle="1" w:styleId="BB66D7D37DAF4604B3480F32E3AC9027">
    <w:name w:val="BB66D7D37DAF4604B3480F32E3AC9027"/>
  </w:style>
  <w:style w:type="paragraph" w:customStyle="1" w:styleId="EA816B50CB5849229DED162F6A82D3A4">
    <w:name w:val="EA816B50CB5849229DED162F6A82D3A4"/>
  </w:style>
  <w:style w:type="paragraph" w:customStyle="1" w:styleId="4AAE5B7593CA4FFEA57354C3990362B1">
    <w:name w:val="4AAE5B7593CA4FFEA57354C3990362B1"/>
  </w:style>
  <w:style w:type="paragraph" w:customStyle="1" w:styleId="C7AF0D0C8578450F90C573BFD34D2CA8">
    <w:name w:val="C7AF0D0C8578450F90C573BFD34D2CA8"/>
  </w:style>
  <w:style w:type="paragraph" w:customStyle="1" w:styleId="5D86395807CB4959B741660E9D1BBE23">
    <w:name w:val="5D86395807CB4959B741660E9D1BBE23"/>
  </w:style>
  <w:style w:type="paragraph" w:customStyle="1" w:styleId="29925AD96B1D4B2DB883E770EC92D9FC">
    <w:name w:val="29925AD96B1D4B2DB883E770EC92D9FC"/>
  </w:style>
  <w:style w:type="paragraph" w:customStyle="1" w:styleId="6C18A73AFA3C4AFFA716558D82EFE963">
    <w:name w:val="6C18A73AFA3C4AFFA716558D82EFE963"/>
  </w:style>
  <w:style w:type="paragraph" w:customStyle="1" w:styleId="A672540C8B9744D7A33C3C39DB7D4174">
    <w:name w:val="A672540C8B9744D7A33C3C39DB7D4174"/>
  </w:style>
  <w:style w:type="paragraph" w:customStyle="1" w:styleId="EF3C762CFDEB4BAD91471ACCF5BA6075">
    <w:name w:val="EF3C762CFDEB4BAD91471ACCF5BA6075"/>
  </w:style>
  <w:style w:type="paragraph" w:customStyle="1" w:styleId="79331333505E4A3F8798061C0EECF467">
    <w:name w:val="79331333505E4A3F8798061C0EECF467"/>
  </w:style>
  <w:style w:type="paragraph" w:customStyle="1" w:styleId="F4B679165DCC497C8E5AF7D87FFAD9FD">
    <w:name w:val="F4B679165DCC497C8E5AF7D87FFAD9FD"/>
  </w:style>
  <w:style w:type="paragraph" w:customStyle="1" w:styleId="84A23A5B4E7747D68CCF9B37225ECBC9">
    <w:name w:val="84A23A5B4E7747D68CCF9B37225ECBC9"/>
  </w:style>
  <w:style w:type="paragraph" w:customStyle="1" w:styleId="0C4E40F1D4E44F54A7EF2A275C74B750">
    <w:name w:val="0C4E40F1D4E44F54A7EF2A275C74B750"/>
  </w:style>
  <w:style w:type="paragraph" w:customStyle="1" w:styleId="B1BCA1BCE96B405F827EB354388C734B">
    <w:name w:val="B1BCA1BCE96B405F827EB354388C734B"/>
  </w:style>
  <w:style w:type="paragraph" w:customStyle="1" w:styleId="7477C5826B9D4839AB461F9C37AD1B44">
    <w:name w:val="7477C5826B9D4839AB461F9C37AD1B44"/>
  </w:style>
  <w:style w:type="paragraph" w:customStyle="1" w:styleId="D4957BCA1E09403AAC140CCEE5577EEF">
    <w:name w:val="D4957BCA1E09403AAC140CCEE5577EEF"/>
  </w:style>
  <w:style w:type="paragraph" w:customStyle="1" w:styleId="60B3FFCCCC254861BFAE5F5651726086">
    <w:name w:val="60B3FFCCCC254861BFAE5F5651726086"/>
  </w:style>
  <w:style w:type="paragraph" w:customStyle="1" w:styleId="440EAAD9D252453F85BF03662B35A8FC">
    <w:name w:val="440EAAD9D252453F85BF03662B35A8FC"/>
  </w:style>
  <w:style w:type="paragraph" w:customStyle="1" w:styleId="808BB6035BB74D08B33DC634047BCE5C">
    <w:name w:val="808BB6035BB74D08B33DC634047BCE5C"/>
  </w:style>
  <w:style w:type="paragraph" w:customStyle="1" w:styleId="93D55C67B9264BE8A41D01BF82302A2A">
    <w:name w:val="93D55C67B9264BE8A41D01BF82302A2A"/>
  </w:style>
  <w:style w:type="paragraph" w:customStyle="1" w:styleId="1FCE25636B2F45E6A20F66A91B2DA341">
    <w:name w:val="1FCE25636B2F45E6A20F66A91B2DA341"/>
  </w:style>
  <w:style w:type="paragraph" w:customStyle="1" w:styleId="A922055B9EA2478492095654277BD1C7">
    <w:name w:val="A922055B9EA2478492095654277BD1C7"/>
    <w:rsid w:val="0022020F"/>
  </w:style>
  <w:style w:type="paragraph" w:customStyle="1" w:styleId="1E56FD7EAD5C4E73A582F30730ADCF71">
    <w:name w:val="1E56FD7EAD5C4E73A582F30730ADCF71"/>
    <w:rsid w:val="0022020F"/>
  </w:style>
  <w:style w:type="paragraph" w:customStyle="1" w:styleId="2E0FFEBE4B054BEEB6F4476F83CA1C58">
    <w:name w:val="2E0FFEBE4B054BEEB6F4476F83CA1C58"/>
    <w:rsid w:val="0022020F"/>
  </w:style>
  <w:style w:type="paragraph" w:customStyle="1" w:styleId="547D372BE80D4318A03277234D58A0D0">
    <w:name w:val="547D372BE80D4318A03277234D58A0D0"/>
    <w:rsid w:val="002202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309</TotalTime>
  <Pages>3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Aya Sayed</dc:creator>
  <cp:lastModifiedBy>Aya Sayed</cp:lastModifiedBy>
  <cp:revision>2</cp:revision>
  <cp:lastPrinted>2019-04-05T17:33:00Z</cp:lastPrinted>
  <dcterms:created xsi:type="dcterms:W3CDTF">2019-04-05T12:04:00Z</dcterms:created>
  <dcterms:modified xsi:type="dcterms:W3CDTF">2019-04-05T17:34:00Z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